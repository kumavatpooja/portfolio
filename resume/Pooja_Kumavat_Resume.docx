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DBBF" w14:textId="77777777" w:rsidR="00531DDD" w:rsidRDefault="00000000" w:rsidP="00C9216F">
      <w:pPr>
        <w:pStyle w:val="Title"/>
        <w:shd w:val="clear" w:color="auto" w:fill="C6D9F1" w:themeFill="text2" w:themeFillTint="33"/>
      </w:pPr>
      <w:r>
        <w:t>Pooja Kumavat</w:t>
      </w:r>
    </w:p>
    <w:p w14:paraId="267007EE" w14:textId="77777777" w:rsidR="002D1876" w:rsidRDefault="002D1876" w:rsidP="002D1876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Pooja Kumavat</w:t>
      </w: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MERN Stack Developer</w:t>
      </w: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Current Location: Mumbai, Maharashtra, India</w:t>
      </w: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Hometown: Nashik, Maharashtra, India</w:t>
      </w: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 xml:space="preserve">Phone: +91 8412959454 | Email: </w:t>
      </w:r>
      <w:hyperlink r:id="rId6" w:history="1">
        <w:r w:rsidRPr="00FF07E6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poojakumavat232@gmail.com</w:t>
        </w:r>
      </w:hyperlink>
    </w:p>
    <w:p w14:paraId="32ECEB43" w14:textId="77777777" w:rsidR="002D1876" w:rsidRDefault="002D1876" w:rsidP="002D1876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GitHub: github.com/</w:t>
      </w:r>
      <w:proofErr w:type="spellStart"/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kumavatpooja</w:t>
      </w:r>
      <w:proofErr w:type="spellEnd"/>
      <w:r w:rsidRPr="002D187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460A2CDA" w14:textId="77777777" w:rsidR="00531DDD" w:rsidRPr="00F143A2" w:rsidRDefault="00000000" w:rsidP="00DD52EE">
      <w:pPr>
        <w:pStyle w:val="Heading1"/>
        <w:shd w:val="clear" w:color="auto" w:fill="C6D9F1" w:themeFill="text2" w:themeFillTint="33"/>
        <w:rPr>
          <w:color w:val="0070C0"/>
        </w:rPr>
      </w:pPr>
      <w:r w:rsidRPr="00F143A2">
        <w:rPr>
          <w:color w:val="0070C0"/>
        </w:rPr>
        <w:t>Professional Summary</w:t>
      </w:r>
    </w:p>
    <w:p w14:paraId="0F6773ED" w14:textId="77777777" w:rsidR="00531DDD" w:rsidRDefault="00000000">
      <w:r>
        <w:t>MERN Stack Developer with hands-on experience in designing, developing, and deploying full-stack applications. Skilled in JavaScript, MongoDB, Express.js, React, Node.js, and other technologies. Strong problem-solving ability, quick learner, and committed to delivering high-quality software solutions.</w:t>
      </w:r>
    </w:p>
    <w:p w14:paraId="0ED6FE94" w14:textId="77777777" w:rsidR="00531DDD" w:rsidRDefault="00000000" w:rsidP="00DD52EE">
      <w:pPr>
        <w:pStyle w:val="Heading1"/>
        <w:shd w:val="clear" w:color="auto" w:fill="C6D9F1" w:themeFill="text2" w:themeFillTint="33"/>
      </w:pPr>
      <w:r>
        <w:rPr>
          <w:color w:val="0066CC"/>
        </w:rPr>
        <w:t>Technical Skills</w:t>
      </w:r>
    </w:p>
    <w:p w14:paraId="68F11F12" w14:textId="77777777" w:rsidR="00531DDD" w:rsidRDefault="00000000">
      <w:pPr>
        <w:pStyle w:val="ListBullet"/>
      </w:pPr>
      <w:r w:rsidRPr="00DC5BF2">
        <w:rPr>
          <w:b/>
          <w:bCs/>
        </w:rPr>
        <w:t>Languages &amp; Frameworks</w:t>
      </w:r>
      <w:r>
        <w:t>: HTML5, CSS3, JavaScript, PHP, Laravel, Python, Java, Angular, Node.js, Express.js</w:t>
      </w:r>
      <w:r w:rsidR="00DC5BF2">
        <w:t xml:space="preserve"> </w:t>
      </w:r>
      <w:r w:rsidR="00DC5BF2" w:rsidRPr="00DC5BF2">
        <w:rPr>
          <w:b/>
          <w:bCs/>
        </w:rPr>
        <w:t xml:space="preserve">NumPy, Pandas, Matplotlib, Scikit-learn, </w:t>
      </w:r>
      <w:proofErr w:type="gramStart"/>
      <w:r w:rsidR="00DC5BF2" w:rsidRPr="00DC5BF2">
        <w:rPr>
          <w:b/>
          <w:bCs/>
        </w:rPr>
        <w:t>TensorFlow,  Jarvis</w:t>
      </w:r>
      <w:proofErr w:type="gramEnd"/>
    </w:p>
    <w:p w14:paraId="0541F54C" w14:textId="77777777" w:rsidR="00531DDD" w:rsidRDefault="00000000">
      <w:pPr>
        <w:pStyle w:val="ListBullet"/>
      </w:pPr>
      <w:r w:rsidRPr="00DC5BF2">
        <w:rPr>
          <w:b/>
          <w:bCs/>
        </w:rPr>
        <w:t>Web &amp; App Tools</w:t>
      </w:r>
      <w:r>
        <w:t>: Visual Studio Code, Android Studio, NetBeans, Anaconda</w:t>
      </w:r>
    </w:p>
    <w:p w14:paraId="4E6C0C78" w14:textId="77777777" w:rsidR="00531DDD" w:rsidRDefault="00000000">
      <w:pPr>
        <w:pStyle w:val="ListBullet"/>
      </w:pPr>
      <w:r w:rsidRPr="00DC5BF2">
        <w:rPr>
          <w:b/>
          <w:bCs/>
        </w:rPr>
        <w:t>Databases</w:t>
      </w:r>
      <w:r>
        <w:t>: MongoDB, MySQL, Firebase</w:t>
      </w:r>
    </w:p>
    <w:p w14:paraId="222749B6" w14:textId="77777777" w:rsidR="00531DDD" w:rsidRDefault="00000000">
      <w:pPr>
        <w:pStyle w:val="ListBullet"/>
      </w:pPr>
      <w:r w:rsidRPr="00DC5BF2">
        <w:rPr>
          <w:b/>
          <w:bCs/>
        </w:rPr>
        <w:t>Version Control</w:t>
      </w:r>
      <w:r>
        <w:t>: Git</w:t>
      </w:r>
    </w:p>
    <w:p w14:paraId="58439718" w14:textId="77777777" w:rsidR="00531DDD" w:rsidRDefault="00000000">
      <w:pPr>
        <w:pStyle w:val="ListBullet"/>
      </w:pPr>
      <w:r w:rsidRPr="00DC5BF2">
        <w:rPr>
          <w:b/>
          <w:bCs/>
        </w:rPr>
        <w:t>Operating Systems</w:t>
      </w:r>
      <w:r>
        <w:t>: Windows 7/8/10</w:t>
      </w:r>
    </w:p>
    <w:p w14:paraId="3408549A" w14:textId="77777777" w:rsidR="00531DDD" w:rsidRDefault="00000000" w:rsidP="00DD52EE">
      <w:pPr>
        <w:pStyle w:val="Heading1"/>
        <w:shd w:val="clear" w:color="auto" w:fill="C6D9F1" w:themeFill="text2" w:themeFillTint="33"/>
      </w:pPr>
      <w:r>
        <w:rPr>
          <w:color w:val="0066CC"/>
        </w:rPr>
        <w:t>Professional Experience</w:t>
      </w:r>
    </w:p>
    <w:p w14:paraId="3EA26C77" w14:textId="77777777" w:rsidR="00531DDD" w:rsidRDefault="00000000">
      <w:r>
        <w:rPr>
          <w:b/>
        </w:rPr>
        <w:t>AnK IT Solutions Pvt Ltd, Mumbai — MERN Stack Developer</w:t>
      </w:r>
    </w:p>
    <w:p w14:paraId="7827E6DF" w14:textId="77777777" w:rsidR="00531DDD" w:rsidRDefault="00000000">
      <w:r>
        <w:t>Duration: May 2023 – Present</w:t>
      </w:r>
    </w:p>
    <w:p w14:paraId="2DD0EA74" w14:textId="77777777" w:rsidR="00531DDD" w:rsidRDefault="00000000">
      <w:r>
        <w:t>Client: JIO Finance Services</w:t>
      </w:r>
    </w:p>
    <w:p w14:paraId="42BF3E48" w14:textId="77777777" w:rsidR="00531DDD" w:rsidRDefault="00000000">
      <w:r>
        <w:t>Project: JFS, JFL</w:t>
      </w:r>
    </w:p>
    <w:p w14:paraId="3DC51757" w14:textId="77777777" w:rsidR="00531DDD" w:rsidRDefault="00000000">
      <w:pPr>
        <w:pStyle w:val="ListBullet"/>
      </w:pPr>
      <w:r>
        <w:t>Developed a secure, user-friendly online banking system using MERN stack.</w:t>
      </w:r>
    </w:p>
    <w:p w14:paraId="4D1D2D83" w14:textId="77777777" w:rsidR="00531DDD" w:rsidRDefault="00000000">
      <w:pPr>
        <w:pStyle w:val="ListBullet"/>
      </w:pPr>
      <w:r>
        <w:t>Implemented modules like User Authentication, Account Management, Fund Transfers, and Customer Support.</w:t>
      </w:r>
    </w:p>
    <w:p w14:paraId="7367CA50" w14:textId="77777777" w:rsidR="00531DDD" w:rsidRDefault="00000000">
      <w:pPr>
        <w:pStyle w:val="ListBullet"/>
      </w:pPr>
      <w:r>
        <w:t>Built responsive UI and ensured security standards were maintained throughout the application.</w:t>
      </w:r>
    </w:p>
    <w:p w14:paraId="6FC94317" w14:textId="77777777" w:rsidR="00531DDD" w:rsidRDefault="00000000" w:rsidP="00DD52EE">
      <w:pPr>
        <w:pStyle w:val="Heading1"/>
        <w:shd w:val="clear" w:color="auto" w:fill="C6D9F1" w:themeFill="text2" w:themeFillTint="33"/>
      </w:pPr>
      <w:r>
        <w:rPr>
          <w:color w:val="0066CC"/>
        </w:rPr>
        <w:lastRenderedPageBreak/>
        <w:t>Internship Experience</w:t>
      </w:r>
    </w:p>
    <w:p w14:paraId="171FB614" w14:textId="77777777" w:rsidR="00531DDD" w:rsidRDefault="00000000">
      <w:r>
        <w:rPr>
          <w:b/>
        </w:rPr>
        <w:t>Eluminous Technologies Pvt Ltd, Nashik — Intern</w:t>
      </w:r>
    </w:p>
    <w:p w14:paraId="3698E652" w14:textId="77777777" w:rsidR="00531DDD" w:rsidRDefault="00000000">
      <w:r>
        <w:t>Duration: May 2022 – Aug 2022</w:t>
      </w:r>
    </w:p>
    <w:p w14:paraId="22C8B574" w14:textId="77777777" w:rsidR="00531DDD" w:rsidRPr="00DD52EE" w:rsidRDefault="00000000">
      <w:pPr>
        <w:rPr>
          <w:b/>
          <w:bCs/>
        </w:rPr>
      </w:pPr>
      <w:r w:rsidRPr="00DD52EE">
        <w:rPr>
          <w:b/>
          <w:bCs/>
        </w:rPr>
        <w:t>Project: College Portal</w:t>
      </w:r>
    </w:p>
    <w:p w14:paraId="08E5D891" w14:textId="77777777" w:rsidR="00531DDD" w:rsidRDefault="00000000">
      <w:pPr>
        <w:pStyle w:val="ListBullet"/>
      </w:pPr>
      <w:r>
        <w:t>Built a web portal using Angular and Laravel to manage student and faculty data.</w:t>
      </w:r>
    </w:p>
    <w:p w14:paraId="74B1F9B4" w14:textId="77777777" w:rsidR="00531DDD" w:rsidRDefault="00000000">
      <w:pPr>
        <w:pStyle w:val="ListBullet"/>
      </w:pPr>
      <w:r>
        <w:t>Designed features for timetable creation, class information, and notifications.</w:t>
      </w:r>
    </w:p>
    <w:p w14:paraId="6AC57615" w14:textId="77777777" w:rsidR="00531DDD" w:rsidRDefault="00000000">
      <w:pPr>
        <w:pStyle w:val="ListBullet"/>
      </w:pPr>
      <w:r>
        <w:t>Enhanced access to academic information and improved internal communication.</w:t>
      </w:r>
    </w:p>
    <w:p w14:paraId="1A7644BC" w14:textId="77777777" w:rsidR="00F143A2" w:rsidRDefault="00F143A2" w:rsidP="00F143A2">
      <w:pPr>
        <w:pStyle w:val="ListBullet"/>
        <w:numPr>
          <w:ilvl w:val="0"/>
          <w:numId w:val="0"/>
        </w:numPr>
        <w:ind w:left="360" w:hanging="360"/>
      </w:pPr>
    </w:p>
    <w:p w14:paraId="274AB584" w14:textId="2CEEC210" w:rsidR="00DD52EE" w:rsidRPr="00DD52EE" w:rsidRDefault="00F143A2" w:rsidP="00DD52EE">
      <w:pPr>
        <w:pStyle w:val="ListBullet"/>
        <w:numPr>
          <w:ilvl w:val="0"/>
          <w:numId w:val="0"/>
        </w:numPr>
        <w:shd w:val="clear" w:color="auto" w:fill="C6D9F1" w:themeFill="text2" w:themeFillTint="33"/>
        <w:ind w:left="360" w:hanging="360"/>
        <w:rPr>
          <w:b/>
          <w:bCs/>
          <w:color w:val="0070C0"/>
          <w:sz w:val="28"/>
          <w:szCs w:val="28"/>
        </w:rPr>
      </w:pPr>
      <w:r w:rsidRPr="00F143A2">
        <w:rPr>
          <w:b/>
          <w:bCs/>
          <w:color w:val="0070C0"/>
          <w:sz w:val="28"/>
          <w:szCs w:val="28"/>
        </w:rPr>
        <w:t>Personal Project</w:t>
      </w:r>
    </w:p>
    <w:p w14:paraId="376655CD" w14:textId="203EDD75" w:rsidR="00DD52EE" w:rsidRDefault="00DD52EE" w:rsidP="00DD52EE">
      <w:pPr>
        <w:pStyle w:val="Heading1"/>
        <w:spacing w:before="0"/>
        <w:rPr>
          <w:rFonts w:asciiTheme="minorHAnsi" w:hAnsiTheme="minorHAnsi" w:cstheme="majorHAnsi"/>
          <w:color w:val="auto"/>
          <w:sz w:val="22"/>
          <w:szCs w:val="22"/>
          <w:lang w:val="en-IN"/>
        </w:rPr>
      </w:pP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>P</w:t>
      </w: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>roject</w:t>
      </w:r>
      <w:r>
        <w:rPr>
          <w:rFonts w:asciiTheme="minorHAnsi" w:hAnsiTheme="minorHAnsi" w:cstheme="majorHAnsi"/>
          <w:color w:val="auto"/>
          <w:sz w:val="22"/>
          <w:szCs w:val="22"/>
          <w:lang w:val="en-IN"/>
        </w:rPr>
        <w:t>: M</w:t>
      </w: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>oo</w:t>
      </w:r>
      <w:r>
        <w:rPr>
          <w:rFonts w:asciiTheme="minorHAnsi" w:hAnsiTheme="minorHAnsi" w:cstheme="majorHAnsi"/>
          <w:color w:val="auto"/>
          <w:sz w:val="22"/>
          <w:szCs w:val="22"/>
          <w:lang w:val="en-IN"/>
        </w:rPr>
        <w:t>d</w:t>
      </w: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 xml:space="preserve"> sync</w:t>
      </w: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 xml:space="preserve"> </w:t>
      </w:r>
    </w:p>
    <w:p w14:paraId="6C1B993F" w14:textId="77777777" w:rsidR="00DD52EE" w:rsidRPr="00DD52EE" w:rsidRDefault="00DD52EE" w:rsidP="00DD52EE">
      <w:pPr>
        <w:rPr>
          <w:lang w:val="en-IN"/>
        </w:rPr>
      </w:pPr>
    </w:p>
    <w:p w14:paraId="21CBFB5F" w14:textId="794DC408" w:rsidR="00DD52EE" w:rsidRPr="00DD52EE" w:rsidRDefault="00DD52EE" w:rsidP="00DD52EE">
      <w:pPr>
        <w:pStyle w:val="Heading1"/>
        <w:spacing w:before="0"/>
        <w:rPr>
          <w:rFonts w:asciiTheme="minorHAnsi" w:hAnsiTheme="minorHAnsi" w:cstheme="majorHAnsi"/>
          <w:color w:val="auto"/>
          <w:sz w:val="22"/>
          <w:szCs w:val="22"/>
          <w:lang w:val="en-IN"/>
        </w:rPr>
      </w:pP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 xml:space="preserve"> </w:t>
      </w:r>
      <w:r w:rsidRPr="00DD52EE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IN"/>
        </w:rPr>
        <w:t>Full-Stack MERN Application (React, Node.js, Express, MongoDB)</w:t>
      </w:r>
      <w:r w:rsidRPr="00DD52EE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IN"/>
        </w:rPr>
        <w:br/>
        <w:t>Developed an emotion-based media recommendation system with a yellow-themed responsive UI using Tailwind CSS. Integrated facial emotion detection to suggest music/video playlists using YouTube and Spotify APIs. Features mood syncing with playback controls and re-detection options</w:t>
      </w:r>
      <w:r w:rsidRPr="00DD52EE">
        <w:rPr>
          <w:rFonts w:asciiTheme="minorHAnsi" w:hAnsiTheme="minorHAnsi" w:cstheme="majorHAnsi"/>
          <w:color w:val="auto"/>
          <w:sz w:val="22"/>
          <w:szCs w:val="22"/>
          <w:lang w:val="en-IN"/>
        </w:rPr>
        <w:t>.</w:t>
      </w:r>
    </w:p>
    <w:p w14:paraId="29773DDC" w14:textId="77777777" w:rsidR="00DD52EE" w:rsidRPr="00DD52EE" w:rsidRDefault="00DD52EE" w:rsidP="00DD52EE">
      <w:pPr>
        <w:pStyle w:val="Heading1"/>
        <w:numPr>
          <w:ilvl w:val="0"/>
          <w:numId w:val="10"/>
        </w:numPr>
        <w:spacing w:before="0"/>
        <w:rPr>
          <w:rFonts w:cstheme="majorHAnsi"/>
          <w:color w:val="auto"/>
          <w:sz w:val="22"/>
          <w:szCs w:val="22"/>
          <w:lang w:val="en-IN"/>
        </w:rPr>
      </w:pPr>
      <w:r w:rsidRPr="00DD52EE">
        <w:rPr>
          <w:rFonts w:cstheme="majorHAnsi"/>
          <w:color w:val="auto"/>
          <w:sz w:val="22"/>
          <w:szCs w:val="22"/>
          <w:lang w:val="en-IN"/>
        </w:rPr>
        <w:t>Backend: Render | Frontend: Netlify</w:t>
      </w:r>
    </w:p>
    <w:p w14:paraId="78C0A6A1" w14:textId="5C347633" w:rsidR="00DD52EE" w:rsidRPr="00C9216F" w:rsidRDefault="00DD52EE" w:rsidP="00C9216F">
      <w:pPr>
        <w:pStyle w:val="Heading1"/>
        <w:numPr>
          <w:ilvl w:val="0"/>
          <w:numId w:val="10"/>
        </w:numPr>
        <w:spacing w:before="0"/>
        <w:rPr>
          <w:rFonts w:cstheme="majorHAnsi"/>
          <w:sz w:val="22"/>
          <w:szCs w:val="22"/>
          <w:lang w:val="en-IN"/>
        </w:rPr>
      </w:pPr>
      <w:r w:rsidRPr="00DD52EE">
        <w:rPr>
          <w:rFonts w:ascii="Segoe UI Emoji" w:hAnsi="Segoe UI Emoji" w:cs="Segoe UI Emoji"/>
          <w:sz w:val="22"/>
          <w:szCs w:val="22"/>
          <w:lang w:val="en-IN"/>
        </w:rPr>
        <w:t>🔗</w:t>
      </w:r>
      <w:r w:rsidRPr="00DD52EE">
        <w:rPr>
          <w:rFonts w:cstheme="majorHAnsi"/>
          <w:sz w:val="22"/>
          <w:szCs w:val="22"/>
          <w:lang w:val="en-IN"/>
        </w:rPr>
        <w:t xml:space="preserve"> Live Demo: </w:t>
      </w:r>
      <w:hyperlink r:id="rId7" w:tgtFrame="_new" w:history="1">
        <w:r w:rsidRPr="00DD52EE">
          <w:rPr>
            <w:rStyle w:val="Hyperlink"/>
            <w:rFonts w:cstheme="majorHAnsi"/>
            <w:sz w:val="22"/>
            <w:szCs w:val="22"/>
            <w:lang w:val="en-IN"/>
          </w:rPr>
          <w:t>https://glittering-taffy-d762d8.netlify.app/</w:t>
        </w:r>
      </w:hyperlink>
    </w:p>
    <w:p w14:paraId="34500209" w14:textId="3C61A2C4" w:rsidR="00531DDD" w:rsidRDefault="00C9216F" w:rsidP="00C9216F">
      <w:pPr>
        <w:pStyle w:val="Heading1"/>
        <w:shd w:val="clear" w:color="auto" w:fill="C6D9F1" w:themeFill="text2" w:themeFillTint="33"/>
      </w:pPr>
      <w:r>
        <w:rPr>
          <w:color w:val="0066CC"/>
        </w:rPr>
        <w:t xml:space="preserve">Academic </w:t>
      </w:r>
      <w:r w:rsidR="00000000">
        <w:rPr>
          <w:color w:val="0066CC"/>
        </w:rPr>
        <w:t>Projects</w:t>
      </w:r>
    </w:p>
    <w:p w14:paraId="7C6AD73A" w14:textId="77777777" w:rsidR="00531DDD" w:rsidRDefault="00000000">
      <w:r>
        <w:rPr>
          <w:b/>
        </w:rPr>
        <w:t>E-commerce Website — HTML5, CSS3, JavaScript, Node.js, Bootstrap | MySQL</w:t>
      </w:r>
    </w:p>
    <w:p w14:paraId="29CFC29C" w14:textId="77777777" w:rsidR="00531DDD" w:rsidRDefault="00000000">
      <w:r>
        <w:t>Built an online shopping platform for daily use products.</w:t>
      </w:r>
    </w:p>
    <w:p w14:paraId="22699BF0" w14:textId="77777777" w:rsidR="00531DDD" w:rsidRDefault="00000000">
      <w:r>
        <w:rPr>
          <w:b/>
        </w:rPr>
        <w:t>Hair Oil Website — HTML, CSS, JavaScript, PHP | MySQL</w:t>
      </w:r>
    </w:p>
    <w:p w14:paraId="489001AE" w14:textId="77777777" w:rsidR="00531DDD" w:rsidRDefault="00000000">
      <w:r>
        <w:t>Developed a responsive website for Ayurvedic hair products with order and review features.</w:t>
      </w:r>
    </w:p>
    <w:p w14:paraId="579D5297" w14:textId="77777777" w:rsidR="00531DDD" w:rsidRDefault="00000000">
      <w:r>
        <w:rPr>
          <w:b/>
        </w:rPr>
        <w:t>Sorting Algorithms — Java | NetBeans</w:t>
      </w:r>
    </w:p>
    <w:p w14:paraId="497657A7" w14:textId="77777777" w:rsidR="00531DDD" w:rsidRDefault="00000000">
      <w:r>
        <w:t>Educational tool demonstrating sorting algorithms like Bubble Sort, Merge Sort, Quick Sort.</w:t>
      </w:r>
    </w:p>
    <w:p w14:paraId="5C0D719D" w14:textId="77777777" w:rsidR="00531DDD" w:rsidRDefault="00000000">
      <w:r>
        <w:rPr>
          <w:b/>
        </w:rPr>
        <w:t>Audiobook App — Python | VS Code</w:t>
      </w:r>
    </w:p>
    <w:p w14:paraId="0ACC8CF9" w14:textId="77777777" w:rsidR="00531DDD" w:rsidRDefault="00000000">
      <w:r>
        <w:t>Created an audiobook reader that converts PDF content to speech using Python libraries.</w:t>
      </w:r>
    </w:p>
    <w:p w14:paraId="6448E660" w14:textId="77777777" w:rsidR="00531DDD" w:rsidRDefault="00000000">
      <w:r>
        <w:rPr>
          <w:b/>
        </w:rPr>
        <w:t>Kids World — Java | Android Studio | Firebase</w:t>
      </w:r>
    </w:p>
    <w:p w14:paraId="5BBADA5F" w14:textId="77777777" w:rsidR="00531DDD" w:rsidRDefault="00000000">
      <w:r>
        <w:t>Learning app for preschool kids to learn alphabets with interactive games and visuals.</w:t>
      </w:r>
    </w:p>
    <w:p w14:paraId="2A586520" w14:textId="77777777" w:rsidR="00531DDD" w:rsidRDefault="00000000">
      <w:pPr>
        <w:pStyle w:val="Heading1"/>
      </w:pPr>
      <w:r>
        <w:rPr>
          <w:color w:val="0066CC"/>
        </w:rPr>
        <w:lastRenderedPageBreak/>
        <w:t>Education</w:t>
      </w:r>
    </w:p>
    <w:p w14:paraId="1C2C44B5" w14:textId="77777777" w:rsidR="00531DDD" w:rsidRDefault="00000000" w:rsidP="00F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>
        <w:rPr>
          <w:b/>
        </w:rPr>
        <w:t>Master of Computer Application (MCA)</w:t>
      </w:r>
    </w:p>
    <w:p w14:paraId="6954A38D" w14:textId="77777777" w:rsidR="00531DDD" w:rsidRDefault="00000000" w:rsidP="00DD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Dr. Moonje Institute of Management and Computer Studies, Nashik — Pune University, 2022 | 70.89%</w:t>
      </w:r>
    </w:p>
    <w:p w14:paraId="6F134338" w14:textId="77777777" w:rsidR="00531DDD" w:rsidRDefault="00000000" w:rsidP="00F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>
        <w:rPr>
          <w:b/>
        </w:rPr>
        <w:t>Bachelor of Computer Application (BCA)</w:t>
      </w:r>
    </w:p>
    <w:p w14:paraId="5106A3DE" w14:textId="77777777" w:rsidR="00531DDD" w:rsidRPr="00F143A2" w:rsidRDefault="00000000" w:rsidP="00DD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0070C0"/>
        </w:rPr>
      </w:pPr>
      <w:r>
        <w:t xml:space="preserve">Panchavati College of Management &amp; Computer Science, Nashik — Pune University, 2020 | </w:t>
      </w:r>
      <w:r w:rsidRPr="00F143A2">
        <w:rPr>
          <w:color w:val="0070C0"/>
        </w:rPr>
        <w:t>46%</w:t>
      </w:r>
    </w:p>
    <w:p w14:paraId="06C9647A" w14:textId="77777777" w:rsidR="00531DDD" w:rsidRDefault="00000000">
      <w:pPr>
        <w:pStyle w:val="Heading1"/>
      </w:pPr>
      <w:r>
        <w:rPr>
          <w:color w:val="0066CC"/>
        </w:rPr>
        <w:t>Certifications</w:t>
      </w:r>
    </w:p>
    <w:p w14:paraId="77205437" w14:textId="77777777" w:rsidR="00531DDD" w:rsidRDefault="00000000" w:rsidP="0027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</w:pPr>
      <w:r>
        <w:t>Java Full Stack — Profound EdTech | Grade: C</w:t>
      </w:r>
    </w:p>
    <w:p w14:paraId="2E4BAF27" w14:textId="77777777" w:rsidR="00531DDD" w:rsidRDefault="00000000">
      <w:pPr>
        <w:pStyle w:val="Heading1"/>
      </w:pPr>
      <w:r>
        <w:rPr>
          <w:color w:val="0066CC"/>
        </w:rPr>
        <w:t>Personal Details</w:t>
      </w:r>
    </w:p>
    <w:p w14:paraId="288B37AC" w14:textId="77777777" w:rsidR="00531DDD" w:rsidRDefault="00000000">
      <w:pPr>
        <w:pStyle w:val="ListBullet"/>
      </w:pPr>
      <w:r>
        <w:t>Date of Birth: 19th February 1994</w:t>
      </w:r>
    </w:p>
    <w:p w14:paraId="7FE3866A" w14:textId="77777777" w:rsidR="00531DDD" w:rsidRDefault="00000000">
      <w:pPr>
        <w:pStyle w:val="ListBullet"/>
      </w:pPr>
      <w:r>
        <w:t>Languages Known: English, Hindi, Marathi</w:t>
      </w:r>
    </w:p>
    <w:p w14:paraId="56A894E8" w14:textId="77777777" w:rsidR="00531DDD" w:rsidRDefault="00000000">
      <w:pPr>
        <w:pStyle w:val="ListBullet"/>
      </w:pPr>
      <w:r>
        <w:t>Hobbies: Cooking</w:t>
      </w:r>
    </w:p>
    <w:p w14:paraId="1C6560A0" w14:textId="77777777" w:rsidR="00531DDD" w:rsidRDefault="00000000">
      <w:pPr>
        <w:pStyle w:val="ListBullet"/>
      </w:pPr>
      <w:r>
        <w:t>Strengths: Positive attitude, Quick learner, Team player, Time management, Flexibility</w:t>
      </w:r>
    </w:p>
    <w:p w14:paraId="78389384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2D803467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2A671A3A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5065EF7F" w14:textId="77777777" w:rsidR="00531DDD" w:rsidRPr="00C9216F" w:rsidRDefault="00000000">
      <w:pPr>
        <w:pBdr>
          <w:bottom w:val="single" w:sz="6" w:space="1" w:color="auto"/>
        </w:pBdr>
        <w:rPr>
          <w:lang w:val="en-IN"/>
        </w:rPr>
      </w:pPr>
      <w:r>
        <w:br/>
      </w:r>
    </w:p>
    <w:p w14:paraId="71A1BF77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653B1A62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27702002" w14:textId="77777777" w:rsidR="00531DDD" w:rsidRDefault="00000000">
      <w:pPr>
        <w:pBdr>
          <w:bottom w:val="single" w:sz="6" w:space="1" w:color="auto"/>
        </w:pBdr>
      </w:pPr>
      <w:r>
        <w:br/>
      </w:r>
    </w:p>
    <w:p w14:paraId="1388B09D" w14:textId="77777777" w:rsidR="00531DDD" w:rsidRDefault="00000000">
      <w:pPr>
        <w:pBdr>
          <w:bottom w:val="single" w:sz="6" w:space="1" w:color="auto"/>
        </w:pBdr>
      </w:pPr>
      <w:r>
        <w:br/>
      </w:r>
    </w:p>
    <w:sectPr w:rsidR="00531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EF0637"/>
    <w:multiLevelType w:val="multilevel"/>
    <w:tmpl w:val="566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743648">
    <w:abstractNumId w:val="8"/>
  </w:num>
  <w:num w:numId="2" w16cid:durableId="377819174">
    <w:abstractNumId w:val="6"/>
  </w:num>
  <w:num w:numId="3" w16cid:durableId="296683556">
    <w:abstractNumId w:val="5"/>
  </w:num>
  <w:num w:numId="4" w16cid:durableId="1660771729">
    <w:abstractNumId w:val="4"/>
  </w:num>
  <w:num w:numId="5" w16cid:durableId="1740325340">
    <w:abstractNumId w:val="7"/>
  </w:num>
  <w:num w:numId="6" w16cid:durableId="91823588">
    <w:abstractNumId w:val="3"/>
  </w:num>
  <w:num w:numId="7" w16cid:durableId="700738633">
    <w:abstractNumId w:val="2"/>
  </w:num>
  <w:num w:numId="8" w16cid:durableId="1695233289">
    <w:abstractNumId w:val="1"/>
  </w:num>
  <w:num w:numId="9" w16cid:durableId="198321286">
    <w:abstractNumId w:val="0"/>
  </w:num>
  <w:num w:numId="10" w16cid:durableId="888302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C4D"/>
    <w:rsid w:val="0029639D"/>
    <w:rsid w:val="002D1876"/>
    <w:rsid w:val="00326F90"/>
    <w:rsid w:val="003B31A5"/>
    <w:rsid w:val="00531DDD"/>
    <w:rsid w:val="008D7A5B"/>
    <w:rsid w:val="00AA1D8D"/>
    <w:rsid w:val="00B47730"/>
    <w:rsid w:val="00C9216F"/>
    <w:rsid w:val="00CB0664"/>
    <w:rsid w:val="00DC5BF2"/>
    <w:rsid w:val="00DD52EE"/>
    <w:rsid w:val="00E91CC1"/>
    <w:rsid w:val="00F14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A776A"/>
  <w14:defaultImageDpi w14:val="300"/>
  <w15:docId w15:val="{4A503316-E617-4AAA-9717-3AD1DF4B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B31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littering-taffy-d762d8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ojakumavat2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Pooja Kumavat</cp:lastModifiedBy>
  <cp:revision>5</cp:revision>
  <cp:lastPrinted>2025-05-19T10:02:00Z</cp:lastPrinted>
  <dcterms:created xsi:type="dcterms:W3CDTF">2013-12-23T23:15:00Z</dcterms:created>
  <dcterms:modified xsi:type="dcterms:W3CDTF">2025-05-30T12:55:00Z</dcterms:modified>
  <cp:category/>
</cp:coreProperties>
</file>